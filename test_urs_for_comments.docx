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URS with Comments</w:t>
      </w:r>
    </w:p>
    <w:p>
      <w:r>
        <w:t>REQ-1: The system shall maintain temperature between 18-24°C at all times.</w:t>
      </w:r>
    </w:p>
    <w:p>
      <w:r>
        <w:t>REQ-2: The system must provide automated backup in case of power failure.</w:t>
      </w:r>
    </w:p>
    <w:p>
      <w:r>
        <w:t>REQ-3: User interface should be intuitive and require minimal training.</w:t>
      </w:r>
    </w:p>
    <w:p>
      <w:r>
        <w:t>REQ-4: The system shall log all operations for audit purposes.</w:t>
      </w:r>
    </w:p>
    <w:p>
      <w:r>
        <w:t>REQ-5: Maintenance procedures must be documented and easily accessible.</w:t>
      </w:r>
    </w:p>
    <w:p>
      <w:r>
        <w:br/>
        <w:t>NOTE: To test comment extraction, please:</w:t>
      </w:r>
    </w:p>
    <w:p>
      <w:r>
        <w:t>1. Open this file in Microsoft Word</w:t>
      </w:r>
    </w:p>
    <w:p>
      <w:r>
        <w:t>2. Select some text in the requirements</w:t>
      </w:r>
    </w:p>
    <w:p>
      <w:r>
        <w:t>3. Add comments using Review → New Comment</w:t>
      </w:r>
    </w:p>
    <w:p>
      <w:r>
        <w:t>4. Include author information</w:t>
      </w:r>
    </w:p>
    <w:p>
      <w:r>
        <w:t>5. Save the file</w:t>
      </w:r>
    </w:p>
    <w:p>
      <w:r>
        <w:t>6. Upload it to the URS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